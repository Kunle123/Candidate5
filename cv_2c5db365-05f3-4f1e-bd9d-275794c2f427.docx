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Kunle [Last Name]</w:t>
      </w:r>
    </w:p>
    <w:p>
      <w:r>
        <w:t>Email: kunle2000@gmail.com</w:t>
      </w:r>
    </w:p>
    <w:p/>
    <w:p>
      <w:r>
        <w:t>Objective:</w:t>
      </w:r>
    </w:p>
    <w:p>
      <w:r>
        <w:t>Dynamic and detail-oriented Software Engineer with a passion for developing innovative programs that expedite the efficiency and effectiveness of organizational success. Looking to leverage expertise in software development and project management at ExampleCorp.</w:t>
      </w:r>
    </w:p>
    <w:p/>
    <w:p>
      <w:r>
        <w:t>Education:</w:t>
      </w:r>
    </w:p>
    <w:p>
      <w:r>
        <w:t>Bachelor of Science in Computer Science</w:t>
      </w:r>
    </w:p>
    <w:p>
      <w:r>
        <w:t>[University Name], [Location]</w:t>
      </w:r>
    </w:p>
    <w:p>
      <w:r>
        <w:t>[Year of Graduation]</w:t>
      </w:r>
    </w:p>
    <w:p/>
    <w:p>
      <w:r>
        <w:t>Experience:</w:t>
      </w:r>
    </w:p>
    <w:p>
      <w:r>
        <w:t>Software Developer</w:t>
      </w:r>
    </w:p>
    <w:p>
      <w:r>
        <w:t>[Previous Company Name], [Location]</w:t>
      </w:r>
    </w:p>
    <w:p>
      <w:r>
        <w:t>[Start Date] - [End Date]</w:t>
      </w:r>
    </w:p>
    <w:p>
      <w:r>
        <w:t>- Developed and maintained software applications, improving functionality and user experience.</w:t>
      </w:r>
    </w:p>
    <w:p>
      <w:r>
        <w:t>- Collaborated with cross-functional teams to define, design, and ship new features.</w:t>
      </w:r>
    </w:p>
    <w:p>
      <w:r>
        <w:t>- Conducted code reviews and provided constructive feedback to peers.</w:t>
      </w:r>
    </w:p>
    <w:p/>
    <w:p>
      <w:r>
        <w:t>Junior Software Engineer</w:t>
      </w:r>
    </w:p>
    <w:p>
      <w:r>
        <w:t>[Another Company Name], [Location]</w:t>
      </w:r>
    </w:p>
    <w:p>
      <w:r>
        <w:t>[Start Date] - [End Date]</w:t>
      </w:r>
    </w:p>
    <w:p>
      <w:r>
        <w:t>- Assisted in the development of software solutions, contributing to team success.</w:t>
      </w:r>
    </w:p>
    <w:p>
      <w:r>
        <w:t>- Participated in the full software development lifecycle, from concept to deployment.</w:t>
      </w:r>
    </w:p>
    <w:p>
      <w:r>
        <w:t>- Debugged and resolved technical issues, ensuring smooth operation of applications.</w:t>
      </w:r>
    </w:p>
    <w:p/>
    <w:p>
      <w:r>
        <w:t>Skills:</w:t>
      </w:r>
    </w:p>
    <w:p>
      <w:r>
        <w:t>- Proficient in Java, Python, and C++</w:t>
      </w:r>
    </w:p>
    <w:p>
      <w:r>
        <w:t>- Strong understanding of software development methodologies</w:t>
      </w:r>
    </w:p>
    <w:p>
      <w:r>
        <w:t>- Excellent problem-solving and analytical skills</w:t>
      </w:r>
    </w:p>
    <w:p>
      <w:r>
        <w:t>- Experience with version control systems like Git</w:t>
      </w:r>
    </w:p>
    <w:p/>
    <w:p>
      <w:r>
        <w:t>Certifications:</w:t>
      </w:r>
    </w:p>
    <w:p>
      <w:r>
        <w:t>Certified Java Programmer</w:t>
      </w:r>
    </w:p>
    <w:p>
      <w:r>
        <w:t>[Issuing Organization], [Year]</w:t>
      </w:r>
    </w:p>
    <w:p/>
    <w:p>
      <w:r>
        <w:t>Projects:</w:t>
      </w:r>
    </w:p>
    <w:p>
      <w:r>
        <w:t>- [Project Name]: Developed a [brief description of the project], which improved [outcome].</w:t>
      </w:r>
    </w:p>
    <w:p/>
    <w:p>
      <w:r>
        <w:t>References:</w:t>
      </w:r>
    </w:p>
    <w:p>
      <w:r>
        <w:t>Available upon request.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