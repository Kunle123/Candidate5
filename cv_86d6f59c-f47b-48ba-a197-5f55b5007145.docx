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Kunle Adeyemi</w:t>
      </w:r>
    </w:p>
    <w:p>
      <w:r>
        <w:t>Email: kunle2000@gmail.com</w:t>
      </w:r>
    </w:p>
    <w:p/>
    <w:p>
      <w:r>
        <w:t>Objective:</w:t>
      </w:r>
    </w:p>
    <w:p>
      <w:r>
        <w:t>Aspiring to leverage my skills and experience in software engineering to contribute to innovative projects at ExampleCorp.</w:t>
      </w:r>
    </w:p>
    <w:p/>
    <w:p>
      <w:r>
        <w:t>Education:</w:t>
      </w:r>
    </w:p>
    <w:p>
      <w:r>
        <w:t>Bachelor of Science in Computer Science</w:t>
      </w:r>
    </w:p>
    <w:p>
      <w:r>
        <w:t>University of Lagos, Nigeria</w:t>
      </w:r>
    </w:p>
    <w:p>
      <w:r>
        <w:t>Graduated: 2019</w:t>
      </w:r>
    </w:p>
    <w:p/>
    <w:p>
      <w:r>
        <w:t>Experience:</w:t>
      </w:r>
    </w:p>
    <w:p>
      <w:r>
        <w:t>Software Developer</w:t>
      </w:r>
    </w:p>
    <w:p>
      <w:r>
        <w:t>Tech Innovations Ltd, Lagos, Nigeria</w:t>
      </w:r>
    </w:p>
    <w:p>
      <w:r>
        <w:t>June 2019 - Present</w:t>
      </w:r>
    </w:p>
    <w:p>
      <w:r>
        <w:t>- Developed and maintained web applications using JavaScript, React, and Node.js.</w:t>
      </w:r>
    </w:p>
    <w:p>
      <w:r>
        <w:t>- Collaborated with cross-functional teams to define, design, and ship new features.</w:t>
      </w:r>
    </w:p>
    <w:p>
      <w:r>
        <w:t>- Improved application performance by 30% through code optimization and refactoring.</w:t>
      </w:r>
    </w:p>
    <w:p/>
    <w:p>
      <w:r>
        <w:t>Intern Software Developer</w:t>
      </w:r>
    </w:p>
    <w:p>
      <w:r>
        <w:t>Creative Solutions, Lagos, Nigeria</w:t>
      </w:r>
    </w:p>
    <w:p>
      <w:r>
        <w:t>January 2018 - May 2019</w:t>
      </w:r>
    </w:p>
    <w:p>
      <w:r>
        <w:t>- Assisted in the development of a customer relationship management system using Python and Django.</w:t>
      </w:r>
    </w:p>
    <w:p>
      <w:r>
        <w:t>- Participated in code reviews and contributed to the improvement of code quality.</w:t>
      </w:r>
    </w:p>
    <w:p/>
    <w:p>
      <w:r>
        <w:t>Skills:</w:t>
      </w:r>
    </w:p>
    <w:p>
      <w:r>
        <w:t>- Proficient in JavaScript, Python, and Java.</w:t>
      </w:r>
    </w:p>
    <w:p>
      <w:r>
        <w:t>- Experienced with React, Node.js, and Django.</w:t>
      </w:r>
    </w:p>
    <w:p>
      <w:r>
        <w:t>- Strong problem-solving and analytical skills.</w:t>
      </w:r>
    </w:p>
    <w:p>
      <w:r>
        <w:t>- Excellent teamwork and communication abilities.</w:t>
      </w:r>
    </w:p>
    <w:p/>
    <w:p>
      <w:r>
        <w:t>Certifications:</w:t>
      </w:r>
    </w:p>
    <w:p>
      <w:r>
        <w:t>- Certified JavaScript Developer</w:t>
      </w:r>
    </w:p>
    <w:p>
      <w:r>
        <w:t>- AWS Certified Solutions Architect</w:t>
      </w:r>
    </w:p>
    <w:p/>
    <w:p>
      <w:r>
        <w:t>Projects:</w:t>
      </w:r>
    </w:p>
    <w:p>
      <w:r>
        <w:t>- Developed a real-time chat application using WebSocket and Node.js.</w:t>
      </w:r>
    </w:p>
    <w:p>
      <w:r>
        <w:t>- Created an e-commerce platform with a focus on user experience and performance.</w:t>
      </w:r>
    </w:p>
    <w:p/>
    <w:p>
      <w:r>
        <w:t>References:</w:t>
      </w:r>
    </w:p>
    <w:p>
      <w:r>
        <w:t>Available upon request.</w:t>
      </w:r>
    </w:p>
    <w:p>
      <w:r>
        <w:br w:type="page"/>
      </w:r>
    </w:p>
    <w:p>
      <w:pPr>
        <w:pStyle w:val="Title"/>
      </w:pPr>
      <w:r>
        <w:t>Cover Letter</w:t>
      </w:r>
    </w:p>
    <w:p>
      <w:r>
        <w:t>Kunle Adeyemi</w:t>
      </w:r>
    </w:p>
    <w:p>
      <w:r>
        <w:t>Email: kunle2000@gmail.com</w:t>
      </w:r>
    </w:p>
    <w:p/>
    <w:p>
      <w:r>
        <w:t>[Date]</w:t>
      </w:r>
    </w:p>
    <w:p/>
    <w:p>
      <w:r>
        <w:t>Hiring Manager</w:t>
      </w:r>
    </w:p>
    <w:p>
      <w:r>
        <w:t>ExampleCorp</w:t>
      </w:r>
    </w:p>
    <w:p/>
    <w:p>
      <w:r>
        <w:t>Dear Hiring Manager,</w:t>
      </w:r>
    </w:p>
    <w:p/>
    <w:p>
      <w:r>
        <w:t>I am writing to express my interest in the Software Engineer position at ExampleCorp as advertised. With a Bachelor’s degree in Computer Science from the University of Lagos and over four years of experience in software development, I am excited about the opportunity to contribute to your team.</w:t>
      </w:r>
    </w:p>
    <w:p/>
    <w:p>
      <w:r>
        <w:t>In my current role at Tech Innovations Ltd, I have honed my skills in developing and maintaining web applications using JavaScript, React, and Node.js. I have successfully collaborated with cross-functional teams to deliver high-quality software solutions that meet user needs. My efforts in optimizing code have resulted in a 30% improvement in application performance.</w:t>
      </w:r>
    </w:p>
    <w:p/>
    <w:p>
      <w:r>
        <w:t>I am particularly drawn to ExampleCorp’s commitment to innovation and excellence. I am eager to bring my expertise in software engineering and my passion for creating efficient and scalable solutions to your esteemed company.</w:t>
      </w:r>
    </w:p>
    <w:p/>
    <w:p>
      <w:r>
        <w:t>Thank you for considering my application. I look forward to the possibility of discussing how I can contribute to the success of ExampleCorp.</w:t>
      </w:r>
    </w:p>
    <w:p/>
    <w:p>
      <w:r>
        <w:t>Sincerely,</w:t>
      </w:r>
    </w:p>
    <w:p/>
    <w:p>
      <w:r>
        <w:t>Kunle Adeyemi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