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Kunle Adeyemi</w:t>
      </w:r>
    </w:p>
    <w:p>
      <w:r>
        <w:t>Email: kunle2000@gmail.com</w:t>
      </w:r>
    </w:p>
    <w:p/>
    <w:p>
      <w:r>
        <w:t>Objective:</w:t>
      </w:r>
    </w:p>
    <w:p>
      <w:r>
        <w:t>Dedicated and skilled Software Engineer with a strong foundation in software development and problem-solving. Seeking to leverage expertise in software engineering to contribute to innovative projects at ExampleCorp.</w:t>
      </w:r>
    </w:p>
    <w:p/>
    <w:p>
      <w:r>
        <w:t>Education:</w:t>
      </w:r>
    </w:p>
    <w:p>
      <w:r>
        <w:t>Bachelor of Science in Computer Science</w:t>
      </w:r>
    </w:p>
    <w:p>
      <w:r>
        <w:t>University of Lagos, Nigeria</w:t>
      </w:r>
    </w:p>
    <w:p>
      <w:r>
        <w:t>Graduated: 2019</w:t>
      </w:r>
    </w:p>
    <w:p/>
    <w:p>
      <w:r>
        <w:t>Technical Skills:</w:t>
      </w:r>
    </w:p>
    <w:p>
      <w:r>
        <w:t>- Proficient in Java, Python, and C++</w:t>
      </w:r>
    </w:p>
    <w:p>
      <w:r>
        <w:t>- Experience with web development using HTML, CSS, and JavaScript</w:t>
      </w:r>
    </w:p>
    <w:p>
      <w:r>
        <w:t>- Familiarity with database management systems such as MySQL and MongoDB</w:t>
      </w:r>
    </w:p>
    <w:p>
      <w:r>
        <w:t>- Knowledge of software development methodologies including Agile and Scrum</w:t>
      </w:r>
    </w:p>
    <w:p/>
    <w:p>
      <w:r>
        <w:t>Professional Experience:</w:t>
      </w:r>
    </w:p>
    <w:p>
      <w:r>
        <w:t>Software Developer</w:t>
      </w:r>
    </w:p>
    <w:p>
      <w:r>
        <w:t>Tech Innovations Ltd., Lagos, Nigeria</w:t>
      </w:r>
    </w:p>
    <w:p>
      <w:r>
        <w:t>June 2019 - Present</w:t>
      </w:r>
    </w:p>
    <w:p>
      <w:r>
        <w:t>- Developed and maintained web applications using Java and Python, improving user engagement by 30%</w:t>
      </w:r>
    </w:p>
    <w:p>
      <w:r>
        <w:t>- Collaborated with cross-functional teams to design and implement new features, enhancing product functionality</w:t>
      </w:r>
    </w:p>
    <w:p>
      <w:r>
        <w:t>- Conducted code reviews and provided constructive feedback to peers, fostering a culture of continuous improvement</w:t>
      </w:r>
    </w:p>
    <w:p/>
    <w:p>
      <w:r>
        <w:t>Intern</w:t>
      </w:r>
    </w:p>
    <w:p>
      <w:r>
        <w:t>Innovatech Solutions, Lagos, Nigeria</w:t>
      </w:r>
    </w:p>
    <w:p>
      <w:r>
        <w:t>June 2018 - August 2018</w:t>
      </w:r>
    </w:p>
    <w:p>
      <w:r>
        <w:t>- Assisted in the development of a mobile application for a client, which increased customer satisfaction by 20%</w:t>
      </w:r>
    </w:p>
    <w:p>
      <w:r>
        <w:t>- Participated in daily stand-up meetings and contributed to sprint planning sessions</w:t>
      </w:r>
    </w:p>
    <w:p/>
    <w:p>
      <w:r>
        <w:t>Certifications:</w:t>
      </w:r>
    </w:p>
    <w:p>
      <w:r>
        <w:t>Certified Java Programmer</w:t>
      </w:r>
    </w:p>
    <w:p>
      <w:r>
        <w:t>Oracle, 2020</w:t>
      </w:r>
    </w:p>
    <w:p/>
    <w:p>
      <w:r>
        <w:t>Projects:</w:t>
      </w:r>
    </w:p>
    <w:p>
      <w:r>
        <w:t>- Developed a personal finance management application that tracks expenses and generates reports, using Python and Django</w:t>
      </w:r>
    </w:p>
    <w:p/>
    <w:p>
      <w:r>
        <w:t>References:</w:t>
      </w:r>
    </w:p>
    <w:p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