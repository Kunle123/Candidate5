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Kunle [Last Name]</w:t>
      </w:r>
    </w:p>
    <w:p>
      <w:r>
        <w:t>Email: kunle2000@gmail.com</w:t>
      </w:r>
    </w:p>
    <w:p/>
    <w:p>
      <w:r>
        <w:t>Objective:</w:t>
      </w:r>
    </w:p>
    <w:p>
      <w:r>
        <w:t>Highly skilled and motivated Software Engineer with a strong foundation in software development and problem-solving. Seeking to leverage expertise in software engineering to contribute to innovative projects at ExampleCorp.</w:t>
      </w:r>
    </w:p>
    <w:p/>
    <w:p>
      <w:r>
        <w:t>Education:</w:t>
      </w:r>
    </w:p>
    <w:p>
      <w:r>
        <w:t>Bachelor of Science in Computer Science</w:t>
      </w:r>
    </w:p>
    <w:p>
      <w:r>
        <w:t xml:space="preserve">[University Name], [Location]  </w:t>
      </w:r>
    </w:p>
    <w:p>
      <w:r>
        <w:t>Graduated: [Year]</w:t>
      </w:r>
    </w:p>
    <w:p/>
    <w:p>
      <w:r>
        <w:t>Technical Skills:</w:t>
      </w:r>
    </w:p>
    <w:p>
      <w:r>
        <w:t>- Programming Languages: Python, Java, C++</w:t>
      </w:r>
    </w:p>
    <w:p>
      <w:r>
        <w:t>- Web Technologies: HTML, CSS, JavaScript</w:t>
      </w:r>
    </w:p>
    <w:p>
      <w:r>
        <w:t>- Frameworks: React, Node.js</w:t>
      </w:r>
    </w:p>
    <w:p>
      <w:r>
        <w:t>- Tools: Git, Docker, Jenkins</w:t>
      </w:r>
    </w:p>
    <w:p>
      <w:r>
        <w:t>- Databases: MySQL, MongoDB</w:t>
      </w:r>
    </w:p>
    <w:p/>
    <w:p>
      <w:r>
        <w:t>Professional Experience:</w:t>
      </w:r>
    </w:p>
    <w:p>
      <w:r>
        <w:t>Software Developer</w:t>
      </w:r>
    </w:p>
    <w:p>
      <w:r>
        <w:t xml:space="preserve">[Previous Company Name], [Location]  </w:t>
      </w:r>
    </w:p>
    <w:p>
      <w:r>
        <w:t>[Start Date] - [End Date]</w:t>
      </w:r>
    </w:p>
    <w:p>
      <w:r>
        <w:t>- Developed and maintained web applications using React and Node.js, improving user engagement by 20%.</w:t>
      </w:r>
    </w:p>
    <w:p>
      <w:r>
        <w:t>- Collaborated with cross-functional teams to design and implement scalable software solutions.</w:t>
      </w:r>
    </w:p>
    <w:p>
      <w:r>
        <w:t>- Participated in code reviews and contributed to the enhancement of coding standards.</w:t>
      </w:r>
    </w:p>
    <w:p/>
    <w:p>
      <w:r>
        <w:t>Junior Software Engineer</w:t>
      </w:r>
    </w:p>
    <w:p>
      <w:r>
        <w:t xml:space="preserve">[Another Company Name], [Location]  </w:t>
      </w:r>
    </w:p>
    <w:p>
      <w:r>
        <w:t>[Start Date] - [End Date]</w:t>
      </w:r>
    </w:p>
    <w:p>
      <w:r>
        <w:t>- Assisted in the development of backend services using Java and Spring Boot.</w:t>
      </w:r>
    </w:p>
    <w:p>
      <w:r>
        <w:t>- Conducted software testing and debugging to ensure high-quality code.</w:t>
      </w:r>
    </w:p>
    <w:p>
      <w:r>
        <w:t>- Supported the migration of legacy systems to modern architectures.</w:t>
      </w:r>
    </w:p>
    <w:p/>
    <w:p>
      <w:r>
        <w:t>Certifications:</w:t>
      </w:r>
    </w:p>
    <w:p>
      <w:r>
        <w:t>- Certified Java Programmer</w:t>
      </w:r>
    </w:p>
    <w:p>
      <w:r>
        <w:t>- AWS Certified Solutions Architect</w:t>
      </w:r>
    </w:p>
    <w:p/>
    <w:p>
      <w:r>
        <w:t>Projects:</w:t>
      </w:r>
    </w:p>
    <w:p>
      <w:r>
        <w:t>- [Project Name]: Developed a full-stack application that streamlined internal processes, reducing operational costs by 15%.</w:t>
      </w:r>
    </w:p>
    <w:p/>
    <w:p>
      <w:r>
        <w:t>Achievements:</w:t>
      </w:r>
    </w:p>
    <w:p>
      <w:r>
        <w:t>- Recognized as Employee of the Month for outstanding contributions to project delivery.</w:t>
      </w:r>
    </w:p>
    <w:p/>
    <w:p>
      <w:r>
        <w:t>References: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