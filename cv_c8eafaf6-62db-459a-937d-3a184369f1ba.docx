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Kunle Adeyemi</w:t>
      </w:r>
    </w:p>
    <w:p>
      <w:r>
        <w:t>Email: kunle2000@gmail.com</w:t>
      </w:r>
    </w:p>
    <w:p/>
    <w:p>
      <w:r>
        <w:t>Objective:</w:t>
      </w:r>
    </w:p>
    <w:p>
      <w:r>
        <w:t>Dynamic and detail-oriented Software Engineer with a strong foundation in software development, eager to contribute expertise in developing innovative solutions at ExampleCorp.</w:t>
      </w:r>
    </w:p>
    <w:p/>
    <w:p>
      <w:r>
        <w:t>Education:</w:t>
      </w:r>
    </w:p>
    <w:p>
      <w:r>
        <w:t>Bachelor of Science in Computer Science</w:t>
      </w:r>
    </w:p>
    <w:p>
      <w:r>
        <w:t>University of Lagos, Lagos, Nigeria</w:t>
      </w:r>
    </w:p>
    <w:p>
      <w:r>
        <w:t>Graduated: 2018</w:t>
      </w:r>
    </w:p>
    <w:p/>
    <w:p>
      <w:r>
        <w:t>Skills:</w:t>
      </w:r>
    </w:p>
    <w:p>
      <w:r>
        <w:t>- Proficient in Java, Python, and JavaScript</w:t>
      </w:r>
    </w:p>
    <w:p>
      <w:r>
        <w:t>- Experience with React and Angular frameworks</w:t>
      </w:r>
    </w:p>
    <w:p>
      <w:r>
        <w:t>- Strong understanding of software development lifecycle (SDLC)</w:t>
      </w:r>
    </w:p>
    <w:p>
      <w:r>
        <w:t>- Familiar with Agile methodologies</w:t>
      </w:r>
    </w:p>
    <w:p>
      <w:r>
        <w:t>- Excellent problem-solving and analytical skills</w:t>
      </w:r>
    </w:p>
    <w:p/>
    <w:p>
      <w:r>
        <w:t>Experience:</w:t>
      </w:r>
    </w:p>
    <w:p>
      <w:r>
        <w:t>Software Developer</w:t>
      </w:r>
    </w:p>
    <w:p>
      <w:r>
        <w:t>Tech Innovations Ltd, Lagos, Nigeria</w:t>
      </w:r>
    </w:p>
    <w:p>
      <w:r>
        <w:t>June 2018 - Present</w:t>
      </w:r>
    </w:p>
    <w:p>
      <w:r>
        <w:t>- Developed and maintained web applications using JavaScript, React, and Node.js</w:t>
      </w:r>
    </w:p>
    <w:p>
      <w:r>
        <w:t>- Collaborated with cross-functional teams to design and implement new features</w:t>
      </w:r>
    </w:p>
    <w:p>
      <w:r>
        <w:t>- Conducted code reviews and optimized application performance</w:t>
      </w:r>
    </w:p>
    <w:p>
      <w:r>
        <w:t>- Participated in Agile sprints and contributed to project planning</w:t>
      </w:r>
    </w:p>
    <w:p/>
    <w:p>
      <w:r>
        <w:t>Certifications:</w:t>
      </w:r>
    </w:p>
    <w:p>
      <w:r>
        <w:t>Certified Java Programmer</w:t>
      </w:r>
    </w:p>
    <w:p>
      <w:r>
        <w:t>Oracle, 2019</w:t>
      </w:r>
    </w:p>
    <w:p/>
    <w:p>
      <w:r>
        <w:t>Projects:</w:t>
      </w:r>
    </w:p>
    <w:p>
      <w:r>
        <w:t>- Led the development of a customer feedback application that increased user engagement by 30%</w:t>
      </w:r>
    </w:p>
    <w:p>
      <w:r>
        <w:t>- Developed an internal tool that streamlined data processing, reducing manual effort by 40%</w:t>
      </w:r>
    </w:p>
    <w:p/>
    <w:p>
      <w:r>
        <w:t>Professional Affiliations:</w:t>
      </w:r>
    </w:p>
    <w:p>
      <w:r>
        <w:t>- Member, Nigerian Association of Software Engineers</w:t>
      </w:r>
    </w:p>
    <w:p/>
    <w:p>
      <w:r>
        <w:t>References:</w:t>
      </w:r>
    </w:p>
    <w:p>
      <w:r>
        <w:t>Available upon request.</w:t>
      </w:r>
    </w:p>
    <w:p>
      <w:r>
        <w:br w:type="page"/>
      </w:r>
    </w:p>
    <w:p>
      <w:pPr>
        <w:pStyle w:val="Title"/>
      </w:pPr>
      <w:r>
        <w:t>Cover Letter</w:t>
      </w:r>
    </w:p>
    <w:p>
      <w:r>
        <w:t>Kunle Adeyemi</w:t>
      </w:r>
    </w:p>
    <w:p>
      <w:r>
        <w:t>Email: kunle2000@gmail.com</w:t>
      </w:r>
    </w:p>
    <w:p/>
    <w:p>
      <w:r>
        <w:t>[Date]</w:t>
      </w:r>
    </w:p>
    <w:p/>
    <w:p>
      <w:r>
        <w:t>Hiring Manager</w:t>
      </w:r>
    </w:p>
    <w:p>
      <w:r>
        <w:t>ExampleCorp</w:t>
      </w:r>
    </w:p>
    <w:p/>
    <w:p>
      <w:r>
        <w:t>Dear Hiring Manager,</w:t>
      </w:r>
    </w:p>
    <w:p/>
    <w:p>
      <w:r>
        <w:t>I am writing to express my interest in the Software Engineer position at ExampleCorp, as advertised. With a Bachelor’s degree in Computer Science from the University of Lagos and over five years of experience in software development, I am excited about the opportunity to contribute to your team.</w:t>
      </w:r>
    </w:p>
    <w:p/>
    <w:p>
      <w:r>
        <w:t>In my current role at Tech Innovations Ltd, I have honed my skills in developing and maintaining web applications using JavaScript, React, and Node.js. My experience in collaborating with cross-functional teams and participating in Agile sprints has equipped me with the ability to deliver high-quality software solutions efficiently.</w:t>
      </w:r>
    </w:p>
    <w:p/>
    <w:p>
      <w:r>
        <w:t>One of my notable achievements includes leading the development of a customer feedback application that significantly increased user engagement. I am particularly drawn to this opportunity at ExampleCorp because of your commitment to innovation and excellence, values that resonate with my professional ethos.</w:t>
      </w:r>
    </w:p>
    <w:p/>
    <w:p>
      <w:r>
        <w:t>I am eager to bring my technical expertise and problem-solving skills to the talented team at ExampleCorp. Thank you for considering my application. I look forward to the possibility of discussing how I can contribute to your continued success.</w:t>
      </w:r>
    </w:p>
    <w:p/>
    <w:p>
      <w:r>
        <w:t>Sincerely,</w:t>
      </w:r>
    </w:p>
    <w:p/>
    <w:p>
      <w:r>
        <w:t>Kunle Adeyemi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