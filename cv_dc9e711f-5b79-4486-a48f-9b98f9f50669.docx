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Adeyemi</w:t>
      </w:r>
    </w:p>
    <w:p>
      <w:r>
        <w:t>Email: kunle2000@gmail.com</w:t>
      </w:r>
    </w:p>
    <w:p/>
    <w:p>
      <w:r>
        <w:t>Objective:</w:t>
      </w:r>
    </w:p>
    <w:p>
      <w:r>
        <w:t>Aspiring Software Engineer with a passion for developing innovative programs that expedite the efficiency and effectiveness of organizational success. Eager to join ExampleCorp to leverage expertise in software development and problem-solving skills.</w:t>
      </w:r>
    </w:p>
    <w:p/>
    <w:p>
      <w:r>
        <w:t>Education:</w:t>
      </w:r>
    </w:p>
    <w:p>
      <w:r>
        <w:t>Bachelor of Science in Computer Science</w:t>
      </w:r>
    </w:p>
    <w:p>
      <w:r>
        <w:t>University of Lagos, Nigeria</w:t>
      </w:r>
    </w:p>
    <w:p>
      <w:r>
        <w:t>Graduated: 2020</w:t>
      </w:r>
    </w:p>
    <w:p/>
    <w:p>
      <w:r>
        <w:t>Experience:</w:t>
      </w:r>
    </w:p>
    <w:p>
      <w:r>
        <w:t>Software Developer Intern</w:t>
      </w:r>
    </w:p>
    <w:p>
      <w:r>
        <w:t>Tech Innovations Ltd, Lagos, Nigeria</w:t>
      </w:r>
    </w:p>
    <w:p>
      <w:r>
        <w:t>June 2020 - August 2020</w:t>
      </w:r>
    </w:p>
    <w:p>
      <w:r>
        <w:t>- Collaborated with a team of developers to design and implement new features for the company's flagship software product.</w:t>
      </w:r>
    </w:p>
    <w:p>
      <w:r>
        <w:t>- Assisted in debugging and testing software to ensure optimal functionality.</w:t>
      </w:r>
    </w:p>
    <w:p>
      <w:r>
        <w:t>- Participated in code reviews and contributed to improving code quality and performance.</w:t>
      </w:r>
    </w:p>
    <w:p/>
    <w:p>
      <w:r>
        <w:t>Skills:</w:t>
      </w:r>
    </w:p>
    <w:p>
      <w:r>
        <w:t>- Proficient in Java, Python, and JavaScript</w:t>
      </w:r>
    </w:p>
    <w:p>
      <w:r>
        <w:t>- Experience with web development frameworks such as React and Angular</w:t>
      </w:r>
    </w:p>
    <w:p>
      <w:r>
        <w:t>- Strong understanding of algorithms and data structures</w:t>
      </w:r>
    </w:p>
    <w:p>
      <w:r>
        <w:t>- Excellent problem-solving and analytical skills</w:t>
      </w:r>
    </w:p>
    <w:p>
      <w:r>
        <w:t>- Ability to work collaboratively in a team environment</w:t>
      </w:r>
    </w:p>
    <w:p/>
    <w:p>
      <w:r>
        <w:t>Certifications:</w:t>
      </w:r>
    </w:p>
    <w:p>
      <w:r>
        <w:t>- Certified Java Programmer</w:t>
      </w:r>
    </w:p>
    <w:p>
      <w:r>
        <w:t>- Front-End Web Developer Certification</w:t>
      </w:r>
    </w:p>
    <w:p/>
    <w:p>
      <w:r>
        <w:t>Projects:</w:t>
      </w:r>
    </w:p>
    <w:p>
      <w:r>
        <w:t>- Developed a web application for managing personal finances using React and Node.js.</w:t>
      </w:r>
    </w:p>
    <w:p>
      <w:r>
        <w:t>- Created a machine learning model to predict stock prices using Python and TensorFlow.</w:t>
      </w:r>
    </w:p>
    <w:p/>
    <w:p>
      <w:r>
        <w:t>References:</w:t>
      </w:r>
    </w:p>
    <w:p>
      <w:r>
        <w:t>Available upon request.</w:t>
      </w:r>
    </w:p>
    <w:p>
      <w:r>
        <w:br w:type="page"/>
      </w:r>
    </w:p>
    <w:p>
      <w:pPr>
        <w:pStyle w:val="Title"/>
      </w:pPr>
      <w:r>
        <w:t>Cover Letter</w:t>
      </w:r>
    </w:p>
    <w:p>
      <w:r>
        <w:t>Kunle Adeyemi</w:t>
      </w:r>
    </w:p>
    <w:p>
      <w:r>
        <w:t>Email: kunle2000@gmail.com</w:t>
      </w:r>
    </w:p>
    <w:p/>
    <w:p>
      <w:r>
        <w:t>[Date]</w:t>
      </w:r>
    </w:p>
    <w:p/>
    <w:p>
      <w:r>
        <w:t>Hiring Manager</w:t>
      </w:r>
    </w:p>
    <w:p>
      <w:r>
        <w:t>ExampleCorp</w:t>
      </w:r>
    </w:p>
    <w:p>
      <w:r>
        <w:t>[Company Address]</w:t>
      </w:r>
    </w:p>
    <w:p/>
    <w:p>
      <w:r>
        <w:t>Dear Hiring Manager,</w:t>
      </w:r>
    </w:p>
    <w:p/>
    <w:p>
      <w:r>
        <w:t>I am writing to express my interest in the Software Engineer position at ExampleCorp as advertised. With a Bachelor of Science in Computer Science from the University of Lagos and hands-on experience in software development through my internship at Tech Innovations Ltd, I am excited about the opportunity to contribute to your team.</w:t>
      </w:r>
    </w:p>
    <w:p/>
    <w:p>
      <w:r>
        <w:t>During my internship, I honed my skills in Java, Python, and JavaScript, and gained valuable experience in developing and implementing software solutions. I worked closely with a team to enhance the functionality of our software products, which taught me the importance of collaboration and code quality.</w:t>
      </w:r>
    </w:p>
    <w:p/>
    <w:p>
      <w:r>
        <w:t>I am particularly drawn to ExampleCorp's commitment to innovation and excellence, and I am eager to bring my technical skills and passion for problem-solving to your esteemed company. I am confident that my background and enthusiasm for software engineering make me a strong candidate for this role.</w:t>
      </w:r>
    </w:p>
    <w:p/>
    <w:p>
      <w:r>
        <w:t>Thank you for considering my application. I look forward to the possibility of discussing how I can contribute to the success of ExampleCorp.</w:t>
      </w:r>
    </w:p>
    <w:p/>
    <w:p>
      <w:r>
        <w:t>Sincerely,</w:t>
      </w:r>
    </w:p>
    <w:p/>
    <w:p>
      <w:r>
        <w:t>Kunle Adeyemi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