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John Doe</w:t>
      </w:r>
    </w:p>
    <w:p>
      <w:r>
        <w:t>Email: john.doe@email.com</w:t>
      </w:r>
    </w:p>
    <w:p>
      <w:r>
        <w:t>Phone: +44 1234 567890</w:t>
      </w:r>
    </w:p>
    <w:p>
      <w:r>
        <w:t>Location: London, UK</w:t>
      </w:r>
    </w:p>
    <w:p/>
    <w:p>
      <w:r>
        <w:t>Professional Summary</w:t>
      </w:r>
    </w:p>
    <w:p>
      <w:r>
        <w:t>Motivated software developer with 3 years of experience in web development and a passion for building user-friendly applications.</w:t>
      </w:r>
    </w:p>
    <w:p/>
    <w:p>
      <w:r>
        <w:t>Work Experience</w:t>
      </w:r>
    </w:p>
    <w:p/>
    <w:p>
      <w:r>
        <w:t>Software Developer</w:t>
      </w:r>
    </w:p>
    <w:p>
      <w:r>
        <w:t>ABC Tech, London, UK</w:t>
      </w:r>
    </w:p>
    <w:p>
      <w:r>
        <w:t>Jan 2022 – Present</w:t>
      </w:r>
    </w:p>
    <w:p>
      <w:r>
        <w:t>- Developed and maintained web applications using Python and JavaScript.</w:t>
      </w:r>
    </w:p>
    <w:p>
      <w:r>
        <w:t>- Collaborated with designers and product managers to deliver new features.</w:t>
      </w:r>
    </w:p>
    <w:p>
      <w:r>
        <w:t>- Improved application performance by 20% through code optimization.</w:t>
      </w:r>
    </w:p>
    <w:p/>
    <w:p>
      <w:r>
        <w:t>Junior Developer</w:t>
      </w:r>
    </w:p>
    <w:p>
      <w:r>
        <w:t>XYZ Solutions, London, UK</w:t>
      </w:r>
    </w:p>
    <w:p>
      <w:r>
        <w:t>Jun 2020 – Dec 2021</w:t>
      </w:r>
    </w:p>
    <w:p>
      <w:r>
        <w:t>- Assisted in the development of internal tools for data analysis.</w:t>
      </w:r>
    </w:p>
    <w:p>
      <w:r>
        <w:t>- Wrote unit tests and participated in code reviews.</w:t>
      </w:r>
    </w:p>
    <w:p/>
    <w:p>
      <w:r>
        <w:t>Education</w:t>
      </w:r>
    </w:p>
    <w:p/>
    <w:p>
      <w:r>
        <w:t>BSc Computer Science</w:t>
      </w:r>
    </w:p>
    <w:p>
      <w:r>
        <w:t>University of London, 2017 – 2020</w:t>
      </w:r>
    </w:p>
    <w:p/>
    <w:p>
      <w:r>
        <w:t>Skills</w:t>
      </w:r>
    </w:p>
    <w:p>
      <w:r>
        <w:t>- Python</w:t>
      </w:r>
    </w:p>
    <w:p>
      <w:r>
        <w:t>- JavaScript</w:t>
      </w:r>
    </w:p>
    <w:p>
      <w:r>
        <w:t>- HTML/CSS</w:t>
      </w:r>
    </w:p>
    <w:p>
      <w:r>
        <w:t>- SQL</w:t>
      </w:r>
    </w:p>
    <w:p/>
    <w:p>
      <w:r>
        <w:t>Certifications</w:t>
      </w:r>
    </w:p>
    <w:p>
      <w:r>
        <w:t>- AWS Certified Cloud Practitioner (2021)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